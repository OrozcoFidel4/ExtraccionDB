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del modelo de arbol de desicion</w:t>
      </w:r>
    </w:p>
    <w:p>
      <w:pPr>
        <w:pStyle w:val="Heading2"/>
      </w:pPr>
      <w:r>
        <w:t>1. Informe de datos</w:t>
      </w:r>
    </w:p>
    <w:p>
      <w:r>
        <w:t>Primeras filas del dataset:</w:t>
      </w:r>
    </w:p>
    <w:p>
      <w:r>
        <w:t xml:space="preserve">   Horas_Estudio  Asistencia  Participacion  calificacion  Aprobo</w:t>
        <w:br/>
        <w:t>0              6          90              4            80       1</w:t>
        <w:br/>
        <w:t>1              5          85              3            70       1</w:t>
        <w:br/>
        <w:t>2              3          60              2            55       0</w:t>
        <w:br/>
        <w:t>3              7          95              5            90       1</w:t>
        <w:br/>
        <w:t>4              2          50              1            40       0</w:t>
      </w:r>
    </w:p>
    <w:p>
      <w:pPr>
        <w:pStyle w:val="Heading2"/>
      </w:pPr>
      <w:r>
        <w:t xml:space="preserve">2. Rendimiento del Modelo: </w:t>
      </w:r>
    </w:p>
    <w:p>
      <w:r>
        <w:t>Precision del Modelo: 0.83</w:t>
      </w:r>
    </w:p>
    <w:p>
      <w:pPr>
        <w:pStyle w:val="Heading2"/>
      </w:pPr>
      <w:r>
        <w:t>3. Prediccion para Nuevo Cliente</w:t>
      </w:r>
    </w:p>
    <w:p>
      <w:pPr>
        <w:pStyle w:val="Heading5"/>
      </w:pPr>
      <w:r>
        <w:t>Informacion del Estudiante No. 1</w:t>
      </w:r>
    </w:p>
    <w:p>
      <w:r>
        <w:t>Horas De Estudio: 4</w:t>
        <w:br/>
        <w:t>Asistencia: 78</w:t>
        <w:br/>
        <w:t>Participaciones: 3</w:t>
        <w:br/>
        <w:t>Calificacion: 65</w:t>
      </w:r>
    </w:p>
    <w:p>
      <w:r>
        <w:t xml:space="preserve">Prediccion: Reprobado </w:t>
        <w:br/>
      </w:r>
    </w:p>
    <w:p>
      <w:pPr>
        <w:pStyle w:val="Heading5"/>
      </w:pPr>
      <w:r>
        <w:t>Informacion del Estudiante No. 2</w:t>
      </w:r>
    </w:p>
    <w:p>
      <w:r>
        <w:t>Horas De Estudio: 6</w:t>
        <w:br/>
        <w:t>Asistencia: 85</w:t>
        <w:br/>
        <w:t>Participaciones: 4</w:t>
        <w:br/>
        <w:t>Calificacion: 75</w:t>
      </w:r>
    </w:p>
    <w:p>
      <w:r>
        <w:t xml:space="preserve">Prediccion: Aprobado </w:t>
        <w:br/>
      </w:r>
    </w:p>
    <w:p>
      <w:pPr>
        <w:pStyle w:val="Heading5"/>
      </w:pPr>
      <w:r>
        <w:t>Informacion del Estudiante No. 3</w:t>
      </w:r>
    </w:p>
    <w:p>
      <w:r>
        <w:t>Horas De Estudio: 3</w:t>
        <w:br/>
        <w:t>Asistencia: 55</w:t>
        <w:br/>
        <w:t>Participaciones: 2</w:t>
        <w:br/>
        <w:t>Calificacion: 50</w:t>
      </w:r>
    </w:p>
    <w:p>
      <w:r>
        <w:t xml:space="preserve">Prediccion: Reprobado </w:t>
        <w:br/>
      </w:r>
    </w:p>
    <w:p>
      <w:pPr>
        <w:pStyle w:val="Heading5"/>
      </w:pPr>
      <w:r>
        <w:t>Informacion del Estudiante No. 4</w:t>
      </w:r>
    </w:p>
    <w:p>
      <w:r>
        <w:t>Horas De Estudio: 7</w:t>
        <w:br/>
        <w:t>Asistencia: 90</w:t>
        <w:br/>
        <w:t>Participaciones: 5</w:t>
        <w:br/>
        <w:t>Calificacion: 88</w:t>
      </w:r>
    </w:p>
    <w:p>
      <w:r>
        <w:t xml:space="preserve">Prediccion: Aprobado </w:t>
        <w:br/>
      </w:r>
    </w:p>
    <w:p>
      <w:pPr>
        <w:pStyle w:val="Heading5"/>
      </w:pPr>
      <w:r>
        <w:t>Informacion del Estudiante No. 5</w:t>
      </w:r>
    </w:p>
    <w:p>
      <w:r>
        <w:t>Horas De Estudio: 5</w:t>
        <w:br/>
        <w:t>Asistencia: 80</w:t>
        <w:br/>
        <w:t>Participaciones: 3</w:t>
        <w:br/>
        <w:t>Calificacion: 70</w:t>
      </w:r>
    </w:p>
    <w:p>
      <w:r>
        <w:t xml:space="preserve">Prediccion: Reprobado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