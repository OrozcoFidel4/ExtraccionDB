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modelo de arbol de desicion</w:t>
      </w:r>
    </w:p>
    <w:p>
      <w:pPr>
        <w:pStyle w:val="Heading2"/>
      </w:pPr>
      <w:r>
        <w:t>1. Informe de datos</w:t>
      </w:r>
    </w:p>
    <w:p>
      <w:r>
        <w:t>Primeras filas del dataset:</w:t>
      </w:r>
    </w:p>
    <w:p>
      <w:r>
        <w:t xml:space="preserve">   frencuenciaCardiaca  TiempoReaccion  NivelHidratacion  CalidadDeSueno  Resistencia  Condiciones</w:t>
        <w:br/>
        <w:t>0                   88               1                80              10           85            0</w:t>
        <w:br/>
        <w:t>1                  122               2                56               6           55            1</w:t>
        <w:br/>
        <w:t>2                   69               1                79               8           64            0</w:t>
      </w:r>
    </w:p>
    <w:p>
      <w:pPr>
        <w:pStyle w:val="Heading2"/>
      </w:pPr>
      <w:r>
        <w:t xml:space="preserve">2. Rendimiento del Modelo: </w:t>
      </w:r>
    </w:p>
    <w:p>
      <w:r>
        <w:t>Precision del Modelo: 1.00</w:t>
      </w:r>
    </w:p>
    <w:p>
      <w:pPr>
        <w:pStyle w:val="Heading2"/>
      </w:pPr>
      <w:r>
        <w:t>3. Prediccion para Nuevos Deportistas</w:t>
      </w:r>
    </w:p>
    <w:p>
      <w:pPr>
        <w:pStyle w:val="Heading5"/>
      </w:pPr>
      <w:r>
        <w:t>Informacion del Deportista No. 1</w:t>
      </w:r>
    </w:p>
    <w:p>
      <w:r>
        <w:t>Frecuencia Cardiaca Promedio: 80</w:t>
        <w:br/>
        <w:t>Tiempo De Reaccion: 1</w:t>
        <w:br/>
        <w:t>Nivel De Hidratacion: 77</w:t>
        <w:br/>
        <w:t>Calidad De Sueño: 8</w:t>
        <w:br/>
        <w:t>Resistencia: 83</w:t>
      </w:r>
    </w:p>
    <w:p>
      <w:r>
        <w:t xml:space="preserve">Prediccion: Bajo Rendimiento </w:t>
        <w:br/>
      </w:r>
    </w:p>
    <w:p>
      <w:pPr>
        <w:pStyle w:val="Heading5"/>
      </w:pPr>
      <w:r>
        <w:t>Informacion del Deportista No. 2</w:t>
      </w:r>
    </w:p>
    <w:p>
      <w:r>
        <w:t>Frecuencia Cardiaca Promedio: 92</w:t>
        <w:br/>
        <w:t>Tiempo De Reaccion: 4</w:t>
        <w:br/>
        <w:t>Nivel De Hidratacion: 66</w:t>
        <w:br/>
        <w:t>Calidad De Sueño: 6</w:t>
        <w:br/>
        <w:t>Resistencia: 63</w:t>
      </w:r>
    </w:p>
    <w:p>
      <w:r>
        <w:t xml:space="preserve">Prediccion: Alto Rendimiento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